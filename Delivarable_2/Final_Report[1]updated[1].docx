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E6BDF" w14:textId="77777777" w:rsidR="001B06DD" w:rsidRDefault="001B06DD" w:rsidP="001B06DD">
      <w:pPr>
        <w:pStyle w:val="Heading1"/>
        <w:jc w:val="center"/>
      </w:pPr>
      <w:r>
        <w:rPr>
          <w:noProof/>
        </w:rPr>
        <w:drawing>
          <wp:inline distT="0" distB="0" distL="0" distR="0" wp14:anchorId="254B6654" wp14:editId="09A78A0A">
            <wp:extent cx="3360420" cy="3360420"/>
            <wp:effectExtent l="0" t="0" r="0" b="0"/>
            <wp:docPr id="1739115949" name="Picture 1" descr="Admissions - Ghulam Ishaq Khan Institute of Engineering Sciences and  Technology - G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ssions - Ghulam Ishaq Khan Institute of Engineering Sciences and  Technology - GIK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3360420"/>
                    </a:xfrm>
                    <a:prstGeom prst="rect">
                      <a:avLst/>
                    </a:prstGeom>
                    <a:noFill/>
                    <a:ln>
                      <a:noFill/>
                    </a:ln>
                  </pic:spPr>
                </pic:pic>
              </a:graphicData>
            </a:graphic>
          </wp:inline>
        </w:drawing>
      </w:r>
    </w:p>
    <w:p w14:paraId="356D2713" w14:textId="77777777" w:rsidR="001B06DD" w:rsidRDefault="001B06DD" w:rsidP="001B06DD"/>
    <w:p w14:paraId="3780CE4F" w14:textId="77777777" w:rsidR="001B06DD" w:rsidRPr="002F2AF2" w:rsidRDefault="001B06DD" w:rsidP="001B06DD">
      <w:pPr>
        <w:jc w:val="center"/>
        <w:rPr>
          <w:b/>
          <w:bCs/>
          <w:sz w:val="44"/>
          <w:szCs w:val="44"/>
          <w:u w:val="single"/>
        </w:rPr>
      </w:pPr>
      <w:r w:rsidRPr="002F2AF2">
        <w:rPr>
          <w:b/>
          <w:bCs/>
          <w:sz w:val="44"/>
          <w:szCs w:val="44"/>
          <w:u w:val="single"/>
        </w:rPr>
        <w:t>Notebook Application (C++)</w:t>
      </w:r>
    </w:p>
    <w:p w14:paraId="63776E56" w14:textId="77777777" w:rsidR="001B06DD" w:rsidRDefault="001B06DD" w:rsidP="001B06DD">
      <w:pPr>
        <w:jc w:val="center"/>
        <w:rPr>
          <w:sz w:val="40"/>
          <w:szCs w:val="40"/>
        </w:rPr>
      </w:pPr>
    </w:p>
    <w:p w14:paraId="77D0B793" w14:textId="77777777" w:rsidR="001B06DD" w:rsidRPr="00442D1F" w:rsidRDefault="001B06DD" w:rsidP="001B06DD">
      <w:pPr>
        <w:jc w:val="center"/>
        <w:rPr>
          <w:sz w:val="40"/>
          <w:szCs w:val="40"/>
          <w:u w:val="single"/>
        </w:rPr>
      </w:pPr>
      <w:r w:rsidRPr="00442D1F">
        <w:rPr>
          <w:sz w:val="40"/>
          <w:szCs w:val="40"/>
          <w:u w:val="single"/>
        </w:rPr>
        <w:t>Group Members:</w:t>
      </w:r>
    </w:p>
    <w:p w14:paraId="1D1F768B" w14:textId="5C64C50A" w:rsidR="001B06DD" w:rsidRDefault="001B06DD" w:rsidP="00442D1F">
      <w:pPr>
        <w:jc w:val="center"/>
        <w:rPr>
          <w:sz w:val="32"/>
          <w:szCs w:val="32"/>
        </w:rPr>
      </w:pPr>
      <w:r w:rsidRPr="002F2AF2">
        <w:rPr>
          <w:sz w:val="32"/>
          <w:szCs w:val="32"/>
        </w:rPr>
        <w:t xml:space="preserve">Muhammad Ghazali Khan </w:t>
      </w:r>
      <w:r>
        <w:rPr>
          <w:sz w:val="32"/>
          <w:szCs w:val="32"/>
        </w:rPr>
        <w:t>-</w:t>
      </w:r>
      <w:r w:rsidRPr="002F2AF2">
        <w:rPr>
          <w:sz w:val="32"/>
          <w:szCs w:val="32"/>
        </w:rPr>
        <w:t>2024380</w:t>
      </w:r>
    </w:p>
    <w:p w14:paraId="5B137AF3" w14:textId="0D1ED37D" w:rsidR="001B06DD" w:rsidRDefault="001B06DD" w:rsidP="00442D1F">
      <w:pPr>
        <w:jc w:val="center"/>
        <w:rPr>
          <w:sz w:val="32"/>
          <w:szCs w:val="32"/>
        </w:rPr>
      </w:pPr>
      <w:r>
        <w:rPr>
          <w:sz w:val="32"/>
          <w:szCs w:val="32"/>
        </w:rPr>
        <w:t>Muhammad Shariq Usman -2024</w:t>
      </w:r>
      <w:r w:rsidR="00121AE0">
        <w:rPr>
          <w:sz w:val="32"/>
          <w:szCs w:val="32"/>
        </w:rPr>
        <w:t>465</w:t>
      </w:r>
    </w:p>
    <w:p w14:paraId="1560AEEC" w14:textId="17EB5ABB" w:rsidR="001B06DD" w:rsidRDefault="001B06DD" w:rsidP="00442D1F">
      <w:pPr>
        <w:jc w:val="center"/>
        <w:rPr>
          <w:sz w:val="32"/>
          <w:szCs w:val="32"/>
        </w:rPr>
      </w:pPr>
      <w:r>
        <w:rPr>
          <w:sz w:val="32"/>
          <w:szCs w:val="32"/>
        </w:rPr>
        <w:t>Sohaib Bin Tausif -2024595</w:t>
      </w:r>
    </w:p>
    <w:p w14:paraId="392343C4" w14:textId="77777777" w:rsidR="001B06DD" w:rsidRDefault="001B06DD" w:rsidP="001B06DD">
      <w:pPr>
        <w:jc w:val="center"/>
        <w:rPr>
          <w:sz w:val="32"/>
          <w:szCs w:val="32"/>
        </w:rPr>
      </w:pPr>
    </w:p>
    <w:p w14:paraId="18EB7A3E" w14:textId="77777777" w:rsidR="001B06DD" w:rsidRPr="00442D1F" w:rsidRDefault="001B06DD" w:rsidP="001B06DD">
      <w:pPr>
        <w:jc w:val="center"/>
        <w:rPr>
          <w:sz w:val="40"/>
          <w:szCs w:val="40"/>
          <w:u w:val="single"/>
        </w:rPr>
      </w:pPr>
      <w:r w:rsidRPr="00442D1F">
        <w:rPr>
          <w:sz w:val="40"/>
          <w:szCs w:val="40"/>
          <w:u w:val="single"/>
        </w:rPr>
        <w:t>Instructor:</w:t>
      </w:r>
    </w:p>
    <w:p w14:paraId="1CBD4D4E" w14:textId="0D21CF3D" w:rsidR="001B06DD" w:rsidRPr="002F2AF2" w:rsidRDefault="001B06DD" w:rsidP="001B06DD">
      <w:pPr>
        <w:jc w:val="center"/>
        <w:rPr>
          <w:sz w:val="32"/>
          <w:szCs w:val="32"/>
        </w:rPr>
      </w:pPr>
      <w:r w:rsidRPr="002F2AF2">
        <w:rPr>
          <w:sz w:val="32"/>
          <w:szCs w:val="32"/>
        </w:rPr>
        <w:t>Dr. Zubair Ahmed</w:t>
      </w:r>
      <w:r w:rsidR="00442D1F">
        <w:rPr>
          <w:sz w:val="32"/>
          <w:szCs w:val="32"/>
        </w:rPr>
        <w:t>.</w:t>
      </w:r>
    </w:p>
    <w:p w14:paraId="1A1F6BB4" w14:textId="77777777" w:rsidR="00121AE0" w:rsidRDefault="00121AE0" w:rsidP="001B06DD">
      <w:pPr>
        <w:rPr>
          <w:sz w:val="32"/>
          <w:szCs w:val="32"/>
        </w:rPr>
      </w:pPr>
    </w:p>
    <w:p w14:paraId="565570AC" w14:textId="57896738" w:rsidR="00121AE0" w:rsidRPr="00442D1F" w:rsidRDefault="00121AE0" w:rsidP="00121AE0">
      <w:pPr>
        <w:rPr>
          <w:b/>
          <w:bCs/>
          <w:sz w:val="32"/>
          <w:szCs w:val="32"/>
        </w:rPr>
      </w:pPr>
      <w:r w:rsidRPr="00442D1F">
        <w:rPr>
          <w:b/>
          <w:bCs/>
          <w:sz w:val="32"/>
          <w:szCs w:val="32"/>
        </w:rPr>
        <w:lastRenderedPageBreak/>
        <w:t>Introduction</w:t>
      </w:r>
    </w:p>
    <w:p w14:paraId="67CB46DE" w14:textId="77777777" w:rsidR="00121AE0" w:rsidRPr="00121AE0" w:rsidRDefault="00121AE0" w:rsidP="00121AE0">
      <w:pPr>
        <w:spacing w:line="240" w:lineRule="auto"/>
      </w:pPr>
      <w:r w:rsidRPr="00121AE0">
        <w:t>In the digital age, when it comes to keeping all personal and professional information under control, there are not too many options. Manual data manipulation tends to be accompanied by errors, repetitions and loss of data.</w:t>
      </w:r>
    </w:p>
    <w:p w14:paraId="4A0402F8" w14:textId="3B2F6E92" w:rsidR="00121AE0" w:rsidRDefault="00121AE0" w:rsidP="00121AE0">
      <w:pPr>
        <w:pStyle w:val="ListParagraph"/>
        <w:numPr>
          <w:ilvl w:val="0"/>
          <w:numId w:val="15"/>
        </w:numPr>
      </w:pPr>
      <w:r w:rsidRPr="00121AE0">
        <w:t>Profile creation, viewing, and deletion for individual users.</w:t>
      </w:r>
    </w:p>
    <w:p w14:paraId="643AF702" w14:textId="77777777" w:rsidR="00121AE0" w:rsidRDefault="00121AE0" w:rsidP="00121AE0">
      <w:pPr>
        <w:pStyle w:val="ListParagraph"/>
        <w:numPr>
          <w:ilvl w:val="0"/>
          <w:numId w:val="15"/>
        </w:numPr>
      </w:pPr>
      <w:r w:rsidRPr="00121AE0">
        <w:t>Page management to add, edit, and delete notebook pages.</w:t>
      </w:r>
    </w:p>
    <w:p w14:paraId="0A6C5FA6" w14:textId="77777777" w:rsidR="00121AE0" w:rsidRDefault="00121AE0" w:rsidP="00121AE0">
      <w:pPr>
        <w:pStyle w:val="ListParagraph"/>
        <w:numPr>
          <w:ilvl w:val="0"/>
          <w:numId w:val="15"/>
        </w:numPr>
      </w:pPr>
      <w:r w:rsidRPr="00121AE0">
        <w:t>Categorized expense tracking (Family, Medical, Work, Leisure, and Salary).</w:t>
      </w:r>
    </w:p>
    <w:p w14:paraId="55C358FD" w14:textId="77777777" w:rsidR="00121AE0" w:rsidRDefault="00121AE0" w:rsidP="00121AE0">
      <w:pPr>
        <w:pStyle w:val="ListParagraph"/>
        <w:numPr>
          <w:ilvl w:val="0"/>
          <w:numId w:val="15"/>
        </w:numPr>
      </w:pPr>
      <w:r w:rsidRPr="00121AE0">
        <w:t>Login history tracking using stack-based storage.</w:t>
      </w:r>
    </w:p>
    <w:p w14:paraId="3FA5FF13" w14:textId="205AC850" w:rsidR="00121AE0" w:rsidRDefault="00121AE0" w:rsidP="00121AE0">
      <w:pPr>
        <w:pStyle w:val="ListParagraph"/>
        <w:numPr>
          <w:ilvl w:val="0"/>
          <w:numId w:val="15"/>
        </w:numPr>
      </w:pPr>
      <w:r w:rsidRPr="00121AE0">
        <w:t>Calculation of total income, expenses, and net savings.</w:t>
      </w:r>
    </w:p>
    <w:p w14:paraId="4D1D8A58" w14:textId="432F45EA" w:rsidR="008443A2" w:rsidRDefault="008443A2" w:rsidP="008443A2">
      <w:r w:rsidRPr="008443A2">
        <w:t>Many students have noticed that while using the LMS that the current notebook feature on offer is quite lacking and clunky to use.</w:t>
      </w:r>
      <w:r>
        <w:t xml:space="preserve"> </w:t>
      </w:r>
      <w:r w:rsidRPr="008443A2">
        <w:t>Which is why we choose to develop a better offering to help improve the experience of students interacting with G</w:t>
      </w:r>
      <w:r>
        <w:t>IKI’</w:t>
      </w:r>
      <w:r w:rsidRPr="008443A2">
        <w:t>s domestically developed LMS system</w:t>
      </w:r>
    </w:p>
    <w:p w14:paraId="683CEB4A" w14:textId="77777777" w:rsidR="00442D1F" w:rsidRPr="00121AE0" w:rsidRDefault="00442D1F" w:rsidP="00442D1F">
      <w:pPr>
        <w:pStyle w:val="ListParagraph"/>
      </w:pPr>
    </w:p>
    <w:p w14:paraId="64F32129" w14:textId="77777777" w:rsidR="00121AE0" w:rsidRPr="00442D1F" w:rsidRDefault="00121AE0" w:rsidP="00121AE0">
      <w:pPr>
        <w:rPr>
          <w:b/>
          <w:bCs/>
          <w:sz w:val="32"/>
          <w:szCs w:val="32"/>
        </w:rPr>
      </w:pPr>
      <w:r w:rsidRPr="00442D1F">
        <w:rPr>
          <w:b/>
          <w:bCs/>
          <w:sz w:val="32"/>
          <w:szCs w:val="32"/>
        </w:rPr>
        <w:t>Problem Statement:</w:t>
      </w:r>
    </w:p>
    <w:p w14:paraId="20A0AE3A" w14:textId="3770345C" w:rsidR="00442D1F" w:rsidRPr="006A6ACB" w:rsidRDefault="00121AE0" w:rsidP="00121AE0">
      <w:r>
        <w:t>To design and implement a Multi-User Notebook Program using C++ that demonstrates the use of fundamental data structures for managing users, profiles, pages, and categorized notes.</w:t>
      </w:r>
      <w:r w:rsidR="006A6ACB">
        <w:br/>
      </w:r>
    </w:p>
    <w:p w14:paraId="785788CC" w14:textId="69D7A949" w:rsidR="001B06DD" w:rsidRPr="00442D1F" w:rsidRDefault="001B06DD" w:rsidP="001B06DD">
      <w:pPr>
        <w:rPr>
          <w:b/>
          <w:bCs/>
          <w:sz w:val="32"/>
          <w:szCs w:val="32"/>
        </w:rPr>
      </w:pPr>
      <w:r w:rsidRPr="00442D1F">
        <w:rPr>
          <w:b/>
          <w:bCs/>
          <w:sz w:val="32"/>
          <w:szCs w:val="32"/>
        </w:rPr>
        <w:t>Objectives</w:t>
      </w:r>
    </w:p>
    <w:p w14:paraId="7EA5096D" w14:textId="10AF6FCF" w:rsidR="00442D1F" w:rsidRDefault="001B06DD" w:rsidP="001B06DD">
      <w:r>
        <w:t>The objective of this project is to design and implement a console-based multi-user notebook management application in C++ that demonstrates the use of data structures such as Linked Lists, Stacks, and Queues for managing user accounts, profiles, pages, and financial categories.</w:t>
      </w:r>
      <w:r w:rsidR="006A6ACB">
        <w:br/>
      </w:r>
    </w:p>
    <w:p w14:paraId="36C26505" w14:textId="77777777" w:rsidR="001B06DD" w:rsidRPr="00442D1F" w:rsidRDefault="001B06DD" w:rsidP="001B06DD">
      <w:pPr>
        <w:rPr>
          <w:b/>
          <w:bCs/>
          <w:sz w:val="32"/>
          <w:szCs w:val="32"/>
        </w:rPr>
      </w:pPr>
      <w:r w:rsidRPr="00442D1F">
        <w:rPr>
          <w:b/>
          <w:bCs/>
          <w:sz w:val="32"/>
          <w:szCs w:val="32"/>
        </w:rPr>
        <w:t>Tools and Concepts used:</w:t>
      </w:r>
    </w:p>
    <w:p w14:paraId="5AAA44F6" w14:textId="77777777" w:rsidR="001B06DD" w:rsidRDefault="001B06DD" w:rsidP="001B06DD">
      <w:pPr>
        <w:pStyle w:val="ListParagraph"/>
        <w:numPr>
          <w:ilvl w:val="0"/>
          <w:numId w:val="10"/>
        </w:numPr>
      </w:pPr>
      <w:r>
        <w:t>Language: C++</w:t>
      </w:r>
    </w:p>
    <w:p w14:paraId="51246A88" w14:textId="77777777" w:rsidR="001B06DD" w:rsidRDefault="001B06DD" w:rsidP="001B06DD">
      <w:pPr>
        <w:pStyle w:val="ListParagraph"/>
        <w:numPr>
          <w:ilvl w:val="0"/>
          <w:numId w:val="10"/>
        </w:numPr>
      </w:pPr>
      <w:r>
        <w:t>Data Structures: Singly Linked List, Doubly Linked List, Stack</w:t>
      </w:r>
    </w:p>
    <w:p w14:paraId="0E98A723" w14:textId="7157DC0C" w:rsidR="00442D1F" w:rsidRDefault="001B06DD" w:rsidP="006A6ACB">
      <w:pPr>
        <w:pStyle w:val="ListParagraph"/>
        <w:numPr>
          <w:ilvl w:val="0"/>
          <w:numId w:val="10"/>
        </w:numPr>
      </w:pPr>
      <w:r>
        <w:t>Programming Concepts: Classes, Pointers, Encapsulation, Loops, and Menu-driven structure.</w:t>
      </w:r>
      <w:r w:rsidR="006A6ACB">
        <w:br/>
      </w:r>
    </w:p>
    <w:p w14:paraId="20DEE1E3" w14:textId="77777777" w:rsidR="006A6ACB" w:rsidRDefault="006A6ACB" w:rsidP="001B06DD">
      <w:pPr>
        <w:rPr>
          <w:b/>
          <w:bCs/>
          <w:sz w:val="32"/>
          <w:szCs w:val="32"/>
        </w:rPr>
      </w:pPr>
    </w:p>
    <w:p w14:paraId="271E1451" w14:textId="77777777" w:rsidR="006A6ACB" w:rsidRDefault="006A6ACB" w:rsidP="001B06DD">
      <w:pPr>
        <w:rPr>
          <w:b/>
          <w:bCs/>
          <w:sz w:val="32"/>
          <w:szCs w:val="32"/>
        </w:rPr>
      </w:pPr>
    </w:p>
    <w:p w14:paraId="13A42179" w14:textId="218C86DA" w:rsidR="001B06DD" w:rsidRPr="00442D1F" w:rsidRDefault="001B06DD" w:rsidP="001B06DD">
      <w:pPr>
        <w:rPr>
          <w:b/>
          <w:bCs/>
          <w:sz w:val="32"/>
          <w:szCs w:val="32"/>
        </w:rPr>
      </w:pPr>
      <w:r w:rsidRPr="00442D1F">
        <w:rPr>
          <w:b/>
          <w:bCs/>
          <w:sz w:val="32"/>
          <w:szCs w:val="32"/>
        </w:rPr>
        <w:lastRenderedPageBreak/>
        <w:t>System Overview</w:t>
      </w:r>
    </w:p>
    <w:p w14:paraId="7AC21402" w14:textId="7C29ACC4" w:rsidR="00442D1F" w:rsidRPr="006A6ACB" w:rsidRDefault="001B06DD" w:rsidP="001B06DD">
      <w:r>
        <w:t>The program allows multiple users to create accounts, log in, and manage their own profile, pages, and financial records. It consists of modules for user management, profile handling, page management, category tracking, and login history.</w:t>
      </w:r>
      <w:r w:rsidR="006A6ACB">
        <w:br/>
      </w:r>
    </w:p>
    <w:p w14:paraId="023BC6EB" w14:textId="5B738BAB" w:rsidR="001B06DD" w:rsidRPr="00442D1F" w:rsidRDefault="001B06DD" w:rsidP="001B06DD">
      <w:pPr>
        <w:rPr>
          <w:b/>
          <w:bCs/>
          <w:sz w:val="32"/>
          <w:szCs w:val="32"/>
        </w:rPr>
      </w:pPr>
      <w:r w:rsidRPr="000F48E6">
        <w:rPr>
          <w:sz w:val="32"/>
          <w:szCs w:val="32"/>
        </w:rPr>
        <w:t xml:space="preserve"> </w:t>
      </w:r>
      <w:r w:rsidRPr="00442D1F">
        <w:rPr>
          <w:b/>
          <w:bCs/>
          <w:sz w:val="32"/>
          <w:szCs w:val="32"/>
        </w:rPr>
        <w:t>Data Structures Used</w:t>
      </w:r>
    </w:p>
    <w:p w14:paraId="325644E6" w14:textId="568BAAE8" w:rsidR="00442D1F" w:rsidRDefault="001B06DD" w:rsidP="006A6ACB">
      <w:pPr>
        <w:spacing w:line="360" w:lineRule="auto"/>
      </w:pPr>
      <w:r>
        <w:t>• Singly Linked List – Used in UserList and CategoryList</w:t>
      </w:r>
      <w:r>
        <w:br/>
        <w:t>• Doubly Linked List – Used in PageList and ProfileList</w:t>
      </w:r>
      <w:r>
        <w:br/>
        <w:t>• Stack – Used in LoginHistory to store login order</w:t>
      </w:r>
      <w:r w:rsidR="006A6ACB">
        <w:br/>
      </w:r>
    </w:p>
    <w:p w14:paraId="0E0D8ADE" w14:textId="58C92C66" w:rsidR="001B06DD" w:rsidRPr="00442D1F" w:rsidRDefault="001B06DD" w:rsidP="001B06DD">
      <w:pPr>
        <w:spacing w:line="360" w:lineRule="auto"/>
        <w:rPr>
          <w:b/>
          <w:bCs/>
          <w:sz w:val="32"/>
          <w:szCs w:val="32"/>
        </w:rPr>
      </w:pPr>
      <w:r w:rsidRPr="00442D1F">
        <w:rPr>
          <w:b/>
          <w:bCs/>
          <w:sz w:val="32"/>
          <w:szCs w:val="32"/>
        </w:rPr>
        <w:t>Implementation of core data structures and algorithms conce</w:t>
      </w:r>
      <w:r w:rsidR="00121AE0" w:rsidRPr="00442D1F">
        <w:rPr>
          <w:b/>
          <w:bCs/>
          <w:sz w:val="32"/>
          <w:szCs w:val="32"/>
        </w:rPr>
        <w:t>p</w:t>
      </w:r>
      <w:r w:rsidRPr="00442D1F">
        <w:rPr>
          <w:b/>
          <w:bCs/>
          <w:sz w:val="32"/>
          <w:szCs w:val="32"/>
        </w:rPr>
        <w:t>ts</w:t>
      </w:r>
      <w:r w:rsidR="00121AE0" w:rsidRPr="00442D1F">
        <w:rPr>
          <w:b/>
          <w:bCs/>
          <w:sz w:val="32"/>
          <w:szCs w:val="32"/>
        </w:rPr>
        <w:t>:</w:t>
      </w:r>
    </w:p>
    <w:p w14:paraId="081B7913" w14:textId="77777777" w:rsidR="00121AE0" w:rsidRPr="006A6ACB" w:rsidRDefault="00000000" w:rsidP="00121AE0">
      <w:pPr>
        <w:spacing w:line="360" w:lineRule="auto"/>
        <w:rPr>
          <w:sz w:val="24"/>
          <w:szCs w:val="24"/>
        </w:rPr>
      </w:pPr>
      <w:r w:rsidRPr="006A6ACB">
        <w:rPr>
          <w:sz w:val="24"/>
          <w:szCs w:val="24"/>
        </w:rPr>
        <w:t>This project demonstrates multiple data structure concepts effectively:</w:t>
      </w:r>
    </w:p>
    <w:p w14:paraId="7B0A1148" w14:textId="246314A3" w:rsidR="00121AE0" w:rsidRDefault="00000000" w:rsidP="00442D1F">
      <w:r w:rsidRPr="00121AE0">
        <w:rPr>
          <w:b/>
          <w:bCs/>
          <w:u w:val="single"/>
        </w:rPr>
        <w:t>Linked Lists:</w:t>
      </w:r>
      <w:r>
        <w:t xml:space="preserve"> Used for sequential data management in user accounts, profiles, and notes.</w:t>
      </w:r>
    </w:p>
    <w:p w14:paraId="018A7341" w14:textId="4D456A41" w:rsidR="00121AE0" w:rsidRDefault="00000000" w:rsidP="00442D1F">
      <w:r w:rsidRPr="00121AE0">
        <w:rPr>
          <w:b/>
          <w:bCs/>
          <w:u w:val="single"/>
        </w:rPr>
        <w:t>Stacks:</w:t>
      </w:r>
      <w:r>
        <w:t xml:space="preserve"> Used in the login history to maintain a Last-In-First-Out (LIFO) structure.</w:t>
      </w:r>
    </w:p>
    <w:p w14:paraId="55B98E91" w14:textId="77777777" w:rsidR="00121AE0" w:rsidRDefault="00000000" w:rsidP="00442D1F">
      <w:r w:rsidRPr="00121AE0">
        <w:rPr>
          <w:b/>
          <w:bCs/>
          <w:u w:val="single"/>
        </w:rPr>
        <w:t>Deletion Algorithms:</w:t>
      </w:r>
      <w:r>
        <w:t xml:space="preserve"> Implemented for iterating through and managing nodes dynamically.</w:t>
      </w:r>
    </w:p>
    <w:p w14:paraId="777798BF" w14:textId="77777777" w:rsidR="00121AE0" w:rsidRDefault="00000000" w:rsidP="00442D1F">
      <w:r w:rsidRPr="00121AE0">
        <w:rPr>
          <w:b/>
          <w:bCs/>
          <w:u w:val="single"/>
        </w:rPr>
        <w:t>Dynamic Memory</w:t>
      </w:r>
      <w:r w:rsidR="001B06DD" w:rsidRPr="00121AE0">
        <w:rPr>
          <w:b/>
          <w:bCs/>
          <w:u w:val="single"/>
        </w:rPr>
        <w:t>:</w:t>
      </w:r>
      <w:r>
        <w:t xml:space="preserve"> Allocation: Each new user, profile field, or page is created and linked using pointers.</w:t>
      </w:r>
    </w:p>
    <w:p w14:paraId="58F53B9A" w14:textId="3F9060B5" w:rsidR="00307213" w:rsidRDefault="00000000" w:rsidP="00121AE0">
      <w:r w:rsidRPr="00121AE0">
        <w:rPr>
          <w:b/>
          <w:bCs/>
          <w:u w:val="single"/>
        </w:rPr>
        <w:t>Switch Case Control and Nested Menus</w:t>
      </w:r>
      <w:r>
        <w:t>:</w:t>
      </w:r>
      <w:r w:rsidR="001B06DD">
        <w:t xml:space="preserve"> </w:t>
      </w:r>
      <w:r>
        <w:t>Allow efficient user interaction and navigation between modules.</w:t>
      </w:r>
      <w:r w:rsidR="006A6ACB">
        <w:br/>
      </w:r>
    </w:p>
    <w:p w14:paraId="0479C9BF" w14:textId="77777777" w:rsidR="00A7714A" w:rsidRPr="00442D1F" w:rsidRDefault="00000000">
      <w:pPr>
        <w:rPr>
          <w:b/>
          <w:bCs/>
          <w:sz w:val="32"/>
          <w:szCs w:val="32"/>
        </w:rPr>
      </w:pPr>
      <w:r w:rsidRPr="00442D1F">
        <w:rPr>
          <w:b/>
          <w:bCs/>
          <w:sz w:val="32"/>
          <w:szCs w:val="32"/>
        </w:rPr>
        <w:t>Key Features Implemented:</w:t>
      </w:r>
    </w:p>
    <w:p w14:paraId="4F3D6114" w14:textId="77777777" w:rsidR="00A7714A" w:rsidRDefault="00000000" w:rsidP="00121AE0">
      <w:pPr>
        <w:spacing w:line="360" w:lineRule="auto"/>
      </w:pPr>
      <w:r>
        <w:t>- User Authentication (Signup/Login)</w:t>
      </w:r>
      <w:r>
        <w:br/>
        <w:t>- Profile Management (Create, View, Delete)</w:t>
      </w:r>
      <w:r>
        <w:br/>
        <w:t>- Page Management (Add, Delete, Display Pages)</w:t>
      </w:r>
      <w:r>
        <w:br/>
        <w:t>- Category Management (Family, Medical, Work, Leisure, Salary)</w:t>
      </w:r>
      <w:r>
        <w:br/>
        <w:t>- Login History Tracking</w:t>
      </w:r>
      <w:r>
        <w:br/>
        <w:t>- Expense and Savings Calculation</w:t>
      </w:r>
    </w:p>
    <w:p w14:paraId="0E733077" w14:textId="77777777" w:rsidR="00442D1F" w:rsidRDefault="00442D1F" w:rsidP="00121AE0">
      <w:pPr>
        <w:spacing w:line="360" w:lineRule="auto"/>
      </w:pPr>
    </w:p>
    <w:p w14:paraId="31A61A0A" w14:textId="77777777" w:rsidR="00442D1F" w:rsidRDefault="00442D1F" w:rsidP="00121AE0">
      <w:pPr>
        <w:spacing w:line="360" w:lineRule="auto"/>
      </w:pPr>
    </w:p>
    <w:p w14:paraId="00C21B0E" w14:textId="77777777" w:rsidR="00A7714A" w:rsidRPr="00442D1F" w:rsidRDefault="00000000">
      <w:pPr>
        <w:rPr>
          <w:b/>
          <w:bCs/>
          <w:sz w:val="32"/>
          <w:szCs w:val="32"/>
        </w:rPr>
      </w:pPr>
      <w:r w:rsidRPr="00442D1F">
        <w:rPr>
          <w:b/>
          <w:bCs/>
          <w:sz w:val="32"/>
          <w:szCs w:val="32"/>
        </w:rPr>
        <w:t>Challenges Faced:</w:t>
      </w:r>
    </w:p>
    <w:p w14:paraId="440B3DEF" w14:textId="6FEEFDCF" w:rsidR="00442D1F" w:rsidRDefault="00000000" w:rsidP="00121AE0">
      <w:pPr>
        <w:spacing w:line="360" w:lineRule="auto"/>
      </w:pPr>
      <w:r>
        <w:t>- Managing multiple linked lists and ensuring proper node connections.</w:t>
      </w:r>
      <w:r>
        <w:br/>
        <w:t>- Handling pointer operations safely to avoid segmentation faults.</w:t>
      </w:r>
      <w:r>
        <w:br/>
        <w:t>- Ensuring modular and reusable class design.</w:t>
      </w:r>
      <w:r>
        <w:br/>
        <w:t>- Balancing user interaction with backend data manipulation.</w:t>
      </w:r>
      <w:r w:rsidR="00442D1F">
        <w:br/>
      </w:r>
    </w:p>
    <w:p w14:paraId="2BD623DC" w14:textId="77777777" w:rsidR="00A7714A" w:rsidRPr="00442D1F" w:rsidRDefault="00000000">
      <w:pPr>
        <w:rPr>
          <w:b/>
          <w:bCs/>
          <w:sz w:val="32"/>
          <w:szCs w:val="32"/>
        </w:rPr>
      </w:pPr>
      <w:r w:rsidRPr="00442D1F">
        <w:rPr>
          <w:b/>
          <w:bCs/>
          <w:sz w:val="32"/>
          <w:szCs w:val="32"/>
        </w:rPr>
        <w:t>Solutions:</w:t>
      </w:r>
    </w:p>
    <w:p w14:paraId="512A7B03" w14:textId="77777777" w:rsidR="00A7714A" w:rsidRDefault="00000000" w:rsidP="00121AE0">
      <w:pPr>
        <w:spacing w:line="360" w:lineRule="auto"/>
      </w:pPr>
      <w:r>
        <w:t>- Used structured class design with clear responsibility segregation.</w:t>
      </w:r>
      <w:r>
        <w:br/>
        <w:t>- Implemented robust input validation and error handling.</w:t>
      </w:r>
      <w:r>
        <w:br/>
        <w:t>- Applied dynamic memory deallocation to prevent memory leaks.</w:t>
      </w:r>
    </w:p>
    <w:p w14:paraId="78F4DA4C" w14:textId="77777777" w:rsidR="001B06DD" w:rsidRDefault="001B06DD"/>
    <w:p w14:paraId="7549F9F7" w14:textId="10505B31" w:rsidR="001B06DD" w:rsidRPr="00442D1F" w:rsidRDefault="001B06DD">
      <w:pPr>
        <w:rPr>
          <w:b/>
          <w:bCs/>
          <w:sz w:val="32"/>
          <w:szCs w:val="32"/>
        </w:rPr>
      </w:pPr>
      <w:r w:rsidRPr="00442D1F">
        <w:rPr>
          <w:b/>
          <w:bCs/>
          <w:sz w:val="32"/>
          <w:szCs w:val="32"/>
        </w:rPr>
        <w:t>Sample Outputs</w:t>
      </w:r>
    </w:p>
    <w:p w14:paraId="7333410B" w14:textId="64A18C16" w:rsidR="001B06DD" w:rsidRPr="001B06DD" w:rsidRDefault="001B06DD">
      <w:pPr>
        <w:rPr>
          <w:sz w:val="28"/>
          <w:szCs w:val="28"/>
          <w:u w:val="single"/>
        </w:rPr>
      </w:pPr>
      <w:r w:rsidRPr="001B06DD">
        <w:rPr>
          <w:sz w:val="28"/>
          <w:szCs w:val="28"/>
          <w:u w:val="single"/>
        </w:rPr>
        <w:t>Login/Signup Menu</w:t>
      </w:r>
      <w:r w:rsidR="00307213">
        <w:rPr>
          <w:sz w:val="28"/>
          <w:szCs w:val="28"/>
          <w:u w:val="single"/>
        </w:rPr>
        <w:t xml:space="preserve"> (Choice = 1):</w:t>
      </w:r>
    </w:p>
    <w:p w14:paraId="6522DC0B" w14:textId="440AAE0B" w:rsidR="001B06DD" w:rsidRDefault="00307213" w:rsidP="00307213">
      <w:pPr>
        <w:rPr>
          <w:sz w:val="32"/>
          <w:szCs w:val="32"/>
        </w:rPr>
      </w:pPr>
      <w:r w:rsidRPr="00307213">
        <w:rPr>
          <w:noProof/>
          <w:sz w:val="32"/>
          <w:szCs w:val="32"/>
        </w:rPr>
        <w:drawing>
          <wp:inline distT="0" distB="0" distL="0" distR="0" wp14:anchorId="4A6EDA08" wp14:editId="669DFD36">
            <wp:extent cx="2537460" cy="2174038"/>
            <wp:effectExtent l="0" t="0" r="0" b="0"/>
            <wp:docPr id="51932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25213" name=""/>
                    <pic:cNvPicPr/>
                  </pic:nvPicPr>
                  <pic:blipFill>
                    <a:blip r:embed="rId7">
                      <a:biLevel thresh="25000"/>
                    </a:blip>
                    <a:stretch>
                      <a:fillRect/>
                    </a:stretch>
                  </pic:blipFill>
                  <pic:spPr>
                    <a:xfrm>
                      <a:off x="0" y="0"/>
                      <a:ext cx="2544498" cy="2180068"/>
                    </a:xfrm>
                    <a:prstGeom prst="rect">
                      <a:avLst/>
                    </a:prstGeom>
                  </pic:spPr>
                </pic:pic>
              </a:graphicData>
            </a:graphic>
          </wp:inline>
        </w:drawing>
      </w:r>
      <w:r w:rsidRPr="00307213">
        <w:rPr>
          <w:sz w:val="32"/>
          <w:szCs w:val="32"/>
        </w:rPr>
        <w:t xml:space="preserve"> </w:t>
      </w:r>
    </w:p>
    <w:p w14:paraId="16155BE5" w14:textId="77777777" w:rsidR="00442D1F" w:rsidRDefault="00442D1F" w:rsidP="00307213">
      <w:pPr>
        <w:rPr>
          <w:sz w:val="28"/>
          <w:szCs w:val="28"/>
          <w:u w:val="single"/>
        </w:rPr>
      </w:pPr>
    </w:p>
    <w:p w14:paraId="79ABCBEA" w14:textId="77777777" w:rsidR="00442D1F" w:rsidRDefault="00442D1F" w:rsidP="00307213">
      <w:pPr>
        <w:rPr>
          <w:sz w:val="28"/>
          <w:szCs w:val="28"/>
          <w:u w:val="single"/>
        </w:rPr>
      </w:pPr>
    </w:p>
    <w:p w14:paraId="6E2BEC4C" w14:textId="77777777" w:rsidR="00442D1F" w:rsidRDefault="00442D1F" w:rsidP="00307213">
      <w:pPr>
        <w:rPr>
          <w:sz w:val="28"/>
          <w:szCs w:val="28"/>
          <w:u w:val="single"/>
        </w:rPr>
      </w:pPr>
    </w:p>
    <w:p w14:paraId="122D6F00" w14:textId="77777777" w:rsidR="00442D1F" w:rsidRDefault="00442D1F" w:rsidP="00307213">
      <w:pPr>
        <w:rPr>
          <w:sz w:val="28"/>
          <w:szCs w:val="28"/>
          <w:u w:val="single"/>
        </w:rPr>
      </w:pPr>
    </w:p>
    <w:p w14:paraId="3EC05DAD" w14:textId="26151759" w:rsidR="00307213" w:rsidRDefault="00307213" w:rsidP="00307213">
      <w:pPr>
        <w:rPr>
          <w:sz w:val="28"/>
          <w:szCs w:val="28"/>
          <w:u w:val="single"/>
        </w:rPr>
      </w:pPr>
      <w:r w:rsidRPr="00307213">
        <w:rPr>
          <w:sz w:val="28"/>
          <w:szCs w:val="28"/>
          <w:u w:val="single"/>
        </w:rPr>
        <w:t>Login/Signup Menu (Choice = 2):</w:t>
      </w:r>
    </w:p>
    <w:p w14:paraId="16763E73" w14:textId="4CFC51C5" w:rsidR="00307213" w:rsidRDefault="00307213" w:rsidP="00307213">
      <w:pPr>
        <w:rPr>
          <w:sz w:val="28"/>
          <w:szCs w:val="28"/>
          <w:u w:val="single"/>
        </w:rPr>
      </w:pPr>
      <w:r w:rsidRPr="00307213">
        <w:rPr>
          <w:noProof/>
          <w:sz w:val="28"/>
          <w:szCs w:val="28"/>
          <w:u w:val="single"/>
        </w:rPr>
        <w:drawing>
          <wp:inline distT="0" distB="0" distL="0" distR="0" wp14:anchorId="06D9DFAA" wp14:editId="2B9CDD35">
            <wp:extent cx="2590800" cy="2996102"/>
            <wp:effectExtent l="0" t="0" r="0" b="0"/>
            <wp:docPr id="420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722" name=""/>
                    <pic:cNvPicPr/>
                  </pic:nvPicPr>
                  <pic:blipFill rotWithShape="1">
                    <a:blip r:embed="rId8">
                      <a:biLevel thresh="25000"/>
                    </a:blip>
                    <a:srcRect l="687" b="889"/>
                    <a:stretch>
                      <a:fillRect/>
                    </a:stretch>
                  </pic:blipFill>
                  <pic:spPr bwMode="auto">
                    <a:xfrm>
                      <a:off x="0" y="0"/>
                      <a:ext cx="2590800" cy="2996102"/>
                    </a:xfrm>
                    <a:prstGeom prst="rect">
                      <a:avLst/>
                    </a:prstGeom>
                    <a:ln>
                      <a:noFill/>
                    </a:ln>
                    <a:extLst>
                      <a:ext uri="{53640926-AAD7-44D8-BBD7-CCE9431645EC}">
                        <a14:shadowObscured xmlns:a14="http://schemas.microsoft.com/office/drawing/2010/main"/>
                      </a:ext>
                    </a:extLst>
                  </pic:spPr>
                </pic:pic>
              </a:graphicData>
            </a:graphic>
          </wp:inline>
        </w:drawing>
      </w:r>
    </w:p>
    <w:p w14:paraId="6FCFB1CE" w14:textId="77777777" w:rsidR="00442D1F" w:rsidRDefault="00442D1F" w:rsidP="00307213">
      <w:pPr>
        <w:rPr>
          <w:sz w:val="28"/>
          <w:szCs w:val="28"/>
          <w:u w:val="single"/>
        </w:rPr>
      </w:pPr>
    </w:p>
    <w:p w14:paraId="0870F3DE" w14:textId="318DD1B8" w:rsidR="00307213" w:rsidRDefault="00442D1F" w:rsidP="00307213">
      <w:pPr>
        <w:rPr>
          <w:sz w:val="28"/>
          <w:szCs w:val="28"/>
          <w:u w:val="single"/>
        </w:rPr>
      </w:pPr>
      <w:r>
        <w:rPr>
          <w:sz w:val="28"/>
          <w:szCs w:val="28"/>
          <w:u w:val="single"/>
        </w:rPr>
        <w:t>Page Menu:</w:t>
      </w:r>
    </w:p>
    <w:p w14:paraId="3C851753" w14:textId="3BDEF29A" w:rsidR="00442D1F" w:rsidRDefault="00442D1F" w:rsidP="00307213">
      <w:pPr>
        <w:rPr>
          <w:sz w:val="28"/>
          <w:szCs w:val="28"/>
          <w:u w:val="single"/>
        </w:rPr>
      </w:pPr>
      <w:r w:rsidRPr="00442D1F">
        <w:rPr>
          <w:noProof/>
          <w:sz w:val="28"/>
          <w:szCs w:val="28"/>
          <w:u w:val="single"/>
        </w:rPr>
        <w:drawing>
          <wp:inline distT="0" distB="0" distL="0" distR="0" wp14:anchorId="29CDB696" wp14:editId="0653F9EA">
            <wp:extent cx="2644807" cy="2560320"/>
            <wp:effectExtent l="0" t="0" r="3175" b="0"/>
            <wp:docPr id="1103929584"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29584" name="Picture 1" descr="A screenshot of a computer program"/>
                    <pic:cNvPicPr/>
                  </pic:nvPicPr>
                  <pic:blipFill rotWithShape="1">
                    <a:blip r:embed="rId9">
                      <a:biLevel thresh="25000"/>
                      <a:extLst>
                        <a:ext uri="{BEBA8EAE-BF5A-486C-A8C5-ECC9F3942E4B}">
                          <a14:imgProps xmlns:a14="http://schemas.microsoft.com/office/drawing/2010/main">
                            <a14:imgLayer r:embed="rId10">
                              <a14:imgEffect>
                                <a14:saturation sat="0"/>
                              </a14:imgEffect>
                            </a14:imgLayer>
                          </a14:imgProps>
                        </a:ext>
                      </a:extLst>
                    </a:blip>
                    <a:srcRect b="3685"/>
                    <a:stretch>
                      <a:fillRect/>
                    </a:stretch>
                  </pic:blipFill>
                  <pic:spPr bwMode="auto">
                    <a:xfrm>
                      <a:off x="0" y="0"/>
                      <a:ext cx="2646395" cy="2561857"/>
                    </a:xfrm>
                    <a:prstGeom prst="rect">
                      <a:avLst/>
                    </a:prstGeom>
                    <a:ln>
                      <a:noFill/>
                    </a:ln>
                    <a:extLst>
                      <a:ext uri="{53640926-AAD7-44D8-BBD7-CCE9431645EC}">
                        <a14:shadowObscured xmlns:a14="http://schemas.microsoft.com/office/drawing/2010/main"/>
                      </a:ext>
                    </a:extLst>
                  </pic:spPr>
                </pic:pic>
              </a:graphicData>
            </a:graphic>
          </wp:inline>
        </w:drawing>
      </w:r>
      <w:r w:rsidRPr="00442D1F">
        <w:rPr>
          <w:sz w:val="28"/>
          <w:szCs w:val="28"/>
          <w:u w:val="single"/>
        </w:rPr>
        <w:t xml:space="preserve"> </w:t>
      </w:r>
    </w:p>
    <w:p w14:paraId="67FDAA04" w14:textId="77777777" w:rsidR="00442D1F" w:rsidRDefault="00442D1F" w:rsidP="00307213">
      <w:pPr>
        <w:rPr>
          <w:sz w:val="28"/>
          <w:szCs w:val="28"/>
          <w:u w:val="single"/>
        </w:rPr>
      </w:pPr>
    </w:p>
    <w:p w14:paraId="29C82ED3" w14:textId="77777777" w:rsidR="00442D1F" w:rsidRDefault="00442D1F" w:rsidP="00307213">
      <w:pPr>
        <w:rPr>
          <w:sz w:val="28"/>
          <w:szCs w:val="28"/>
          <w:u w:val="single"/>
        </w:rPr>
      </w:pPr>
    </w:p>
    <w:p w14:paraId="7C4DDF8F" w14:textId="77777777" w:rsidR="00442D1F" w:rsidRDefault="00442D1F" w:rsidP="00307213">
      <w:pPr>
        <w:rPr>
          <w:sz w:val="28"/>
          <w:szCs w:val="28"/>
          <w:u w:val="single"/>
        </w:rPr>
      </w:pPr>
    </w:p>
    <w:p w14:paraId="1E9AE276" w14:textId="77777777" w:rsidR="00442D1F" w:rsidRDefault="00442D1F" w:rsidP="00307213">
      <w:pPr>
        <w:rPr>
          <w:sz w:val="28"/>
          <w:szCs w:val="28"/>
          <w:u w:val="single"/>
        </w:rPr>
      </w:pPr>
    </w:p>
    <w:p w14:paraId="36EE9598" w14:textId="4DF82FBB" w:rsidR="00442D1F" w:rsidRDefault="00442D1F" w:rsidP="00442D1F">
      <w:pPr>
        <w:rPr>
          <w:sz w:val="28"/>
          <w:szCs w:val="28"/>
          <w:u w:val="single"/>
        </w:rPr>
      </w:pPr>
      <w:r>
        <w:rPr>
          <w:sz w:val="28"/>
          <w:szCs w:val="28"/>
          <w:u w:val="single"/>
        </w:rPr>
        <w:t>Category Menu:</w:t>
      </w:r>
    </w:p>
    <w:p w14:paraId="62D2F759" w14:textId="27639D08" w:rsidR="001B06DD" w:rsidRPr="00442D1F" w:rsidRDefault="00442D1F" w:rsidP="00442D1F">
      <w:pPr>
        <w:rPr>
          <w:sz w:val="28"/>
          <w:szCs w:val="28"/>
          <w:u w:val="single"/>
        </w:rPr>
      </w:pPr>
      <w:r>
        <w:rPr>
          <w:noProof/>
          <w:sz w:val="28"/>
          <w:szCs w:val="28"/>
          <w:u w:val="single"/>
        </w:rPr>
        <w:drawing>
          <wp:inline distT="0" distB="0" distL="0" distR="0" wp14:anchorId="307C6722" wp14:editId="41C0F16B">
            <wp:extent cx="3676015" cy="4054475"/>
            <wp:effectExtent l="0" t="0" r="635" b="3175"/>
            <wp:docPr id="69357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biLevel thresh="25000"/>
                      <a:extLst>
                        <a:ext uri="{28A0092B-C50C-407E-A947-70E740481C1C}">
                          <a14:useLocalDpi xmlns:a14="http://schemas.microsoft.com/office/drawing/2010/main" val="0"/>
                        </a:ext>
                      </a:extLst>
                    </a:blip>
                    <a:srcRect/>
                    <a:stretch>
                      <a:fillRect/>
                    </a:stretch>
                  </pic:blipFill>
                  <pic:spPr bwMode="auto">
                    <a:xfrm>
                      <a:off x="0" y="0"/>
                      <a:ext cx="3676015" cy="4054475"/>
                    </a:xfrm>
                    <a:prstGeom prst="rect">
                      <a:avLst/>
                    </a:prstGeom>
                    <a:noFill/>
                  </pic:spPr>
                </pic:pic>
              </a:graphicData>
            </a:graphic>
          </wp:inline>
        </w:drawing>
      </w:r>
      <w:r w:rsidRPr="00442D1F">
        <w:rPr>
          <w:sz w:val="28"/>
          <w:szCs w:val="28"/>
          <w:u w:val="single"/>
        </w:rPr>
        <w:t xml:space="preserve"> </w:t>
      </w:r>
      <w:r>
        <w:rPr>
          <w:sz w:val="28"/>
          <w:szCs w:val="28"/>
          <w:u w:val="single"/>
        </w:rPr>
        <w:br/>
      </w:r>
    </w:p>
    <w:p w14:paraId="565D82BC" w14:textId="77777777" w:rsidR="00307213" w:rsidRPr="00442D1F" w:rsidRDefault="00000000">
      <w:pPr>
        <w:rPr>
          <w:b/>
          <w:bCs/>
        </w:rPr>
      </w:pPr>
      <w:r w:rsidRPr="00442D1F">
        <w:rPr>
          <w:b/>
          <w:bCs/>
          <w:sz w:val="32"/>
          <w:szCs w:val="32"/>
        </w:rPr>
        <w:t>Conclusion</w:t>
      </w:r>
    </w:p>
    <w:p w14:paraId="39CD3FA2" w14:textId="0E4794EE" w:rsidR="00A7714A" w:rsidRPr="00307213" w:rsidRDefault="00000000">
      <w:pPr>
        <w:rPr>
          <w:sz w:val="32"/>
          <w:szCs w:val="32"/>
        </w:rPr>
      </w:pPr>
      <w:r>
        <w:t>The Multi-User Notebook Project effectively showcases the practical use of data structures like linked lists and stacks. It demonstrates modular design principles, efficient data handling, and user-oriented interaction through console-based menus.</w:t>
      </w:r>
      <w:r w:rsidR="00B772D1">
        <w:br/>
      </w:r>
    </w:p>
    <w:p w14:paraId="2E3CC646" w14:textId="77777777" w:rsidR="00307213" w:rsidRPr="00442D1F" w:rsidRDefault="00307213">
      <w:pPr>
        <w:rPr>
          <w:b/>
          <w:bCs/>
        </w:rPr>
      </w:pPr>
      <w:r w:rsidRPr="00442D1F">
        <w:rPr>
          <w:b/>
          <w:bCs/>
          <w:sz w:val="32"/>
          <w:szCs w:val="32"/>
        </w:rPr>
        <w:t>Future Improvements</w:t>
      </w:r>
    </w:p>
    <w:p w14:paraId="105C449F" w14:textId="7EB7102A" w:rsidR="00307213" w:rsidRDefault="00000000">
      <w:r>
        <w:t>- Implement file handling to store data permanently.</w:t>
      </w:r>
      <w:r>
        <w:br/>
        <w:t>- Add password encryption for improved security.</w:t>
      </w:r>
      <w:r>
        <w:br/>
        <w:t>- Integrate a GUI interface for better user experience.</w:t>
      </w:r>
      <w:r>
        <w:br/>
        <w:t>- Expand notebook functionality with sorting and searching algorithms.</w:t>
      </w:r>
    </w:p>
    <w:sectPr w:rsidR="003072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4B7C53"/>
    <w:multiLevelType w:val="hybridMultilevel"/>
    <w:tmpl w:val="7B783A6C"/>
    <w:lvl w:ilvl="0" w:tplc="73669C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C07C3"/>
    <w:multiLevelType w:val="multilevel"/>
    <w:tmpl w:val="CCD45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4013A"/>
    <w:multiLevelType w:val="hybridMultilevel"/>
    <w:tmpl w:val="A0765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080E10"/>
    <w:multiLevelType w:val="hybridMultilevel"/>
    <w:tmpl w:val="76AA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94CBE"/>
    <w:multiLevelType w:val="hybridMultilevel"/>
    <w:tmpl w:val="A4EC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F62C1"/>
    <w:multiLevelType w:val="hybridMultilevel"/>
    <w:tmpl w:val="98EAB202"/>
    <w:lvl w:ilvl="0" w:tplc="73669C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883967">
    <w:abstractNumId w:val="8"/>
  </w:num>
  <w:num w:numId="2" w16cid:durableId="1518469778">
    <w:abstractNumId w:val="6"/>
  </w:num>
  <w:num w:numId="3" w16cid:durableId="355161680">
    <w:abstractNumId w:val="5"/>
  </w:num>
  <w:num w:numId="4" w16cid:durableId="2015955083">
    <w:abstractNumId w:val="4"/>
  </w:num>
  <w:num w:numId="5" w16cid:durableId="928082997">
    <w:abstractNumId w:val="7"/>
  </w:num>
  <w:num w:numId="6" w16cid:durableId="87041147">
    <w:abstractNumId w:val="3"/>
  </w:num>
  <w:num w:numId="7" w16cid:durableId="511071208">
    <w:abstractNumId w:val="2"/>
  </w:num>
  <w:num w:numId="8" w16cid:durableId="2022852817">
    <w:abstractNumId w:val="1"/>
  </w:num>
  <w:num w:numId="9" w16cid:durableId="478965674">
    <w:abstractNumId w:val="0"/>
  </w:num>
  <w:num w:numId="10" w16cid:durableId="807865513">
    <w:abstractNumId w:val="14"/>
  </w:num>
  <w:num w:numId="11" w16cid:durableId="1328705031">
    <w:abstractNumId w:val="11"/>
  </w:num>
  <w:num w:numId="12" w16cid:durableId="1918511543">
    <w:abstractNumId w:val="10"/>
  </w:num>
  <w:num w:numId="13" w16cid:durableId="1500653236">
    <w:abstractNumId w:val="13"/>
  </w:num>
  <w:num w:numId="14" w16cid:durableId="930548482">
    <w:abstractNumId w:val="12"/>
  </w:num>
  <w:num w:numId="15" w16cid:durableId="16630041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1AE0"/>
    <w:rsid w:val="0015074B"/>
    <w:rsid w:val="001B06DD"/>
    <w:rsid w:val="0029639D"/>
    <w:rsid w:val="00307213"/>
    <w:rsid w:val="00326F90"/>
    <w:rsid w:val="00442D1F"/>
    <w:rsid w:val="006A6ACB"/>
    <w:rsid w:val="008112C5"/>
    <w:rsid w:val="008443A2"/>
    <w:rsid w:val="00A7714A"/>
    <w:rsid w:val="00AA1D8D"/>
    <w:rsid w:val="00AC54D4"/>
    <w:rsid w:val="00AC5F6A"/>
    <w:rsid w:val="00B47730"/>
    <w:rsid w:val="00B772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2A91D"/>
  <w14:defaultImageDpi w14:val="300"/>
  <w15:docId w15:val="{8984D8EB-C936-4A08-9E31-A7F5963B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D1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u2024595</cp:lastModifiedBy>
  <cp:revision>3</cp:revision>
  <dcterms:created xsi:type="dcterms:W3CDTF">2025-10-19T14:20:00Z</dcterms:created>
  <dcterms:modified xsi:type="dcterms:W3CDTF">2025-10-19T14:22:00Z</dcterms:modified>
  <cp:category/>
</cp:coreProperties>
</file>